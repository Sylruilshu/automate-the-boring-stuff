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305" w:rsidRDefault="00F91E62">
      <w:pPr/>
      <w:r>
        <w:t>Document Title</w:t>
      </w:r>
    </w:p>
    <w:p w:rsidR="00497305" w:rsidRDefault="00F91E62">
      <w:r>
        <w:rPr>
          <w:rStyle w:val="QuoteChar"/>
        </w:rPr>
        <w:t>A plain paragraph with</w:t>
      </w:r>
      <w:r>
        <w:t xml:space="preserve">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</w:t>
      </w:r>
    </w:p>
    <w:p w:rsidR="00497305" w:rsidRDefault="00F91E62">
      <w:pPr>
        <w:pStyle w:val="Heading1"/>
      </w:pPr>
      <w:r>
        <w:t>Heading, level 1</w:t>
      </w:r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>
      <w:pPr>
        <w:pStyle w:val="ListNumber"/>
      </w:pPr>
      <w:r>
        <w:t>first item in ordered list</w:t>
      </w:r>
    </w:p>
    <w:p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1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97305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2015-03-30T16:33:00Z</dcterms:modified>
  <cp:category/>
</cp:coreProperties>
</file>